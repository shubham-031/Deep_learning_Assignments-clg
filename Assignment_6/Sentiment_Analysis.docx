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8CC56" w14:textId="77777777" w:rsidR="00306A7C" w:rsidRPr="00AE1B43" w:rsidRDefault="00000000">
      <w:pPr>
        <w:pStyle w:val="Title"/>
        <w:rPr>
          <w:color w:val="000000" w:themeColor="text1"/>
        </w:rPr>
      </w:pPr>
      <w:r w:rsidRPr="00AE1B43">
        <w:rPr>
          <w:color w:val="000000" w:themeColor="text1"/>
        </w:rPr>
        <w:t>Assignment: Sentiment Analysis using NLP and Machine Learning</w:t>
      </w:r>
    </w:p>
    <w:p w14:paraId="5E13C779" w14:textId="77777777" w:rsidR="00306A7C" w:rsidRPr="00AE1B43" w:rsidRDefault="00000000" w:rsidP="00AE1B43">
      <w:pPr>
        <w:pStyle w:val="Heading1"/>
        <w:jc w:val="both"/>
        <w:rPr>
          <w:color w:val="000000" w:themeColor="text1"/>
        </w:rPr>
      </w:pPr>
      <w:r w:rsidRPr="00AE1B43">
        <w:rPr>
          <w:color w:val="000000" w:themeColor="text1"/>
        </w:rPr>
        <w:t>Problem Statement</w:t>
      </w:r>
    </w:p>
    <w:p w14:paraId="37D84AB1" w14:textId="77777777" w:rsidR="00306A7C" w:rsidRPr="00AE1B43" w:rsidRDefault="00000000" w:rsidP="00AE1B43">
      <w:pPr>
        <w:jc w:val="both"/>
        <w:rPr>
          <w:color w:val="000000" w:themeColor="text1"/>
        </w:rPr>
      </w:pPr>
      <w:r w:rsidRPr="00AE1B43">
        <w:rPr>
          <w:color w:val="000000" w:themeColor="text1"/>
        </w:rPr>
        <w:t>To implement a system that analyzes text data and predicts its sentiment (positive, negative, or neutral). The system should preprocess textual data, convert it into numerical features, train a machine learning model, and evaluate its performance. Additionally, visualization techniques such as word clouds and distribution plots should be used for better insights.</w:t>
      </w:r>
    </w:p>
    <w:p w14:paraId="7FB64B0D" w14:textId="77777777" w:rsidR="00306A7C" w:rsidRPr="00AE1B43" w:rsidRDefault="00000000" w:rsidP="00AE1B43">
      <w:pPr>
        <w:pStyle w:val="Heading1"/>
        <w:jc w:val="both"/>
        <w:rPr>
          <w:color w:val="000000" w:themeColor="text1"/>
        </w:rPr>
      </w:pPr>
      <w:r w:rsidRPr="00AE1B43">
        <w:rPr>
          <w:color w:val="000000" w:themeColor="text1"/>
        </w:rPr>
        <w:t>Objectives</w:t>
      </w:r>
    </w:p>
    <w:p w14:paraId="0F6A415D" w14:textId="77777777" w:rsidR="00306A7C" w:rsidRPr="00AE1B43" w:rsidRDefault="00000000" w:rsidP="00AE1B43">
      <w:pPr>
        <w:pStyle w:val="ListBullet"/>
        <w:jc w:val="both"/>
        <w:rPr>
          <w:color w:val="000000" w:themeColor="text1"/>
        </w:rPr>
      </w:pPr>
      <w:r w:rsidRPr="00AE1B43">
        <w:rPr>
          <w:color w:val="000000" w:themeColor="text1"/>
        </w:rPr>
        <w:t>To understand the basics of Natural Language Processing (NLP).</w:t>
      </w:r>
    </w:p>
    <w:p w14:paraId="7A5A4833" w14:textId="77777777" w:rsidR="00306A7C" w:rsidRPr="00AE1B43" w:rsidRDefault="00000000" w:rsidP="00AE1B43">
      <w:pPr>
        <w:pStyle w:val="ListBullet"/>
        <w:jc w:val="both"/>
        <w:rPr>
          <w:color w:val="000000" w:themeColor="text1"/>
        </w:rPr>
      </w:pPr>
      <w:r w:rsidRPr="00AE1B43">
        <w:rPr>
          <w:color w:val="000000" w:themeColor="text1"/>
        </w:rPr>
        <w:t>To preprocess text data (tokenization, stopword removal, feature extraction).</w:t>
      </w:r>
    </w:p>
    <w:p w14:paraId="7490CE4D" w14:textId="77777777" w:rsidR="00306A7C" w:rsidRPr="00AE1B43" w:rsidRDefault="00000000" w:rsidP="00AE1B43">
      <w:pPr>
        <w:pStyle w:val="ListBullet"/>
        <w:jc w:val="both"/>
        <w:rPr>
          <w:color w:val="000000" w:themeColor="text1"/>
        </w:rPr>
      </w:pPr>
      <w:r w:rsidRPr="00AE1B43">
        <w:rPr>
          <w:color w:val="000000" w:themeColor="text1"/>
        </w:rPr>
        <w:t>To implement sentiment classification using a machine learning model.</w:t>
      </w:r>
    </w:p>
    <w:p w14:paraId="724750E3" w14:textId="77777777" w:rsidR="00306A7C" w:rsidRPr="00AE1B43" w:rsidRDefault="00000000" w:rsidP="00AE1B43">
      <w:pPr>
        <w:pStyle w:val="ListBullet"/>
        <w:jc w:val="both"/>
        <w:rPr>
          <w:color w:val="000000" w:themeColor="text1"/>
        </w:rPr>
      </w:pPr>
      <w:r w:rsidRPr="00AE1B43">
        <w:rPr>
          <w:color w:val="000000" w:themeColor="text1"/>
        </w:rPr>
        <w:t>To visualize sentiment distribution and most frequent words.</w:t>
      </w:r>
    </w:p>
    <w:p w14:paraId="34F70A7A" w14:textId="77777777" w:rsidR="00306A7C" w:rsidRPr="00AE1B43" w:rsidRDefault="00000000" w:rsidP="00AE1B43">
      <w:pPr>
        <w:pStyle w:val="ListBullet"/>
        <w:jc w:val="both"/>
        <w:rPr>
          <w:color w:val="000000" w:themeColor="text1"/>
        </w:rPr>
      </w:pPr>
      <w:r w:rsidRPr="00AE1B43">
        <w:rPr>
          <w:color w:val="000000" w:themeColor="text1"/>
        </w:rPr>
        <w:t>To provide interactive prediction for unseen text.</w:t>
      </w:r>
    </w:p>
    <w:p w14:paraId="0459C776" w14:textId="1C2B3F7B" w:rsidR="00306A7C" w:rsidRPr="00AE1B43" w:rsidRDefault="00000000" w:rsidP="00AE1B43">
      <w:pPr>
        <w:pStyle w:val="Heading1"/>
        <w:jc w:val="both"/>
        <w:rPr>
          <w:color w:val="000000" w:themeColor="text1"/>
        </w:rPr>
      </w:pPr>
      <w:r w:rsidRPr="00AE1B43">
        <w:rPr>
          <w:color w:val="000000" w:themeColor="text1"/>
        </w:rPr>
        <w:t>Software Used</w:t>
      </w:r>
    </w:p>
    <w:p w14:paraId="0345A4E1" w14:textId="422F0370" w:rsidR="00306A7C" w:rsidRPr="00AE1B43" w:rsidRDefault="00000000" w:rsidP="00AE1B43">
      <w:pPr>
        <w:rPr>
          <w:color w:val="000000" w:themeColor="text1"/>
        </w:rPr>
      </w:pPr>
      <w:r w:rsidRPr="00AE1B43">
        <w:rPr>
          <w:color w:val="000000" w:themeColor="text1"/>
        </w:rPr>
        <w:t>Libraries:</w:t>
      </w:r>
      <w:r w:rsidRPr="00AE1B43">
        <w:rPr>
          <w:color w:val="000000" w:themeColor="text1"/>
        </w:rPr>
        <w:br/>
        <w:t>- Pandas, NumPy → Data handling</w:t>
      </w:r>
      <w:r w:rsidRPr="00AE1B43">
        <w:rPr>
          <w:color w:val="000000" w:themeColor="text1"/>
        </w:rPr>
        <w:br/>
        <w:t>- Scikit-learn → Feature extraction (TF-IDF) &amp; model training</w:t>
      </w:r>
      <w:r w:rsidRPr="00AE1B43">
        <w:rPr>
          <w:color w:val="000000" w:themeColor="text1"/>
        </w:rPr>
        <w:br/>
        <w:t>- Matplotlib, Seaborn → Visualization</w:t>
      </w:r>
      <w:r w:rsidRPr="00AE1B43">
        <w:rPr>
          <w:color w:val="000000" w:themeColor="text1"/>
        </w:rPr>
        <w:br/>
        <w:t>- WordCloud → Word cloud generation</w:t>
      </w:r>
      <w:r w:rsidRPr="00AE1B43">
        <w:rPr>
          <w:color w:val="000000" w:themeColor="text1"/>
        </w:rPr>
        <w:br/>
        <w:t>- NLTK (optional) → Text preprocessing</w:t>
      </w:r>
      <w:r w:rsidRPr="00AE1B43">
        <w:rPr>
          <w:color w:val="000000" w:themeColor="text1"/>
        </w:rPr>
        <w:br/>
      </w:r>
      <w:r w:rsidRPr="00AE1B43">
        <w:rPr>
          <w:color w:val="000000" w:themeColor="text1"/>
        </w:rPr>
        <w:br/>
      </w:r>
    </w:p>
    <w:p w14:paraId="21D30942" w14:textId="77777777" w:rsidR="00306A7C" w:rsidRPr="00AE1B43" w:rsidRDefault="00000000" w:rsidP="00AE1B43">
      <w:pPr>
        <w:pStyle w:val="Heading1"/>
        <w:jc w:val="both"/>
        <w:rPr>
          <w:color w:val="000000" w:themeColor="text1"/>
        </w:rPr>
      </w:pPr>
      <w:r w:rsidRPr="00AE1B43">
        <w:rPr>
          <w:color w:val="000000" w:themeColor="text1"/>
        </w:rPr>
        <w:t>Theory</w:t>
      </w:r>
    </w:p>
    <w:p w14:paraId="3816E153" w14:textId="77777777" w:rsidR="00306A7C" w:rsidRPr="00AE1B43" w:rsidRDefault="00000000" w:rsidP="00AE1B43">
      <w:pPr>
        <w:rPr>
          <w:color w:val="000000" w:themeColor="text1"/>
        </w:rPr>
      </w:pPr>
      <w:r w:rsidRPr="00AE1B43">
        <w:rPr>
          <w:color w:val="000000" w:themeColor="text1"/>
        </w:rPr>
        <w:t>Sentiment Analysis is an application of NLP that classifies opinions expressed in text into categories such as positive, negative, or neutral. It is widely used in product reviews, social media monitoring, and customer feedback analysis.</w:t>
      </w:r>
      <w:r w:rsidRPr="00AE1B43">
        <w:rPr>
          <w:color w:val="000000" w:themeColor="text1"/>
        </w:rPr>
        <w:br/>
      </w:r>
      <w:r w:rsidRPr="00AE1B43">
        <w:rPr>
          <w:color w:val="000000" w:themeColor="text1"/>
        </w:rPr>
        <w:br/>
        <w:t>- Text Preprocessing: Includes cleaning, tokenization, and removal of stopwords.</w:t>
      </w:r>
      <w:r w:rsidRPr="00AE1B43">
        <w:rPr>
          <w:color w:val="000000" w:themeColor="text1"/>
        </w:rPr>
        <w:br/>
        <w:t>- Feature Extraction: TF-IDF (Term Frequency–Inverse Document Frequency) converts text into numerical vectors.</w:t>
      </w:r>
      <w:r w:rsidRPr="00AE1B43">
        <w:rPr>
          <w:color w:val="000000" w:themeColor="text1"/>
        </w:rPr>
        <w:br/>
        <w:t>- Classification Model: Naive Bayes, a probabilistic model, is efficient for text classification tasks.</w:t>
      </w:r>
      <w:r w:rsidRPr="00AE1B43">
        <w:rPr>
          <w:color w:val="000000" w:themeColor="text1"/>
        </w:rPr>
        <w:br/>
      </w:r>
      <w:r w:rsidRPr="00AE1B43">
        <w:rPr>
          <w:color w:val="000000" w:themeColor="text1"/>
        </w:rPr>
        <w:lastRenderedPageBreak/>
        <w:t>- Visualization: Word clouds and distribution plots help understand frequent terms and class balance.</w:t>
      </w:r>
    </w:p>
    <w:p w14:paraId="60CF0E68" w14:textId="77777777" w:rsidR="00306A7C" w:rsidRPr="00AE1B43" w:rsidRDefault="00000000" w:rsidP="00AE1B43">
      <w:pPr>
        <w:pStyle w:val="Heading1"/>
        <w:jc w:val="both"/>
        <w:rPr>
          <w:color w:val="000000" w:themeColor="text1"/>
        </w:rPr>
      </w:pPr>
      <w:r w:rsidRPr="00AE1B43">
        <w:rPr>
          <w:color w:val="000000" w:themeColor="text1"/>
        </w:rPr>
        <w:t>Methodology</w:t>
      </w:r>
    </w:p>
    <w:p w14:paraId="0268A325" w14:textId="0FFF4825" w:rsidR="00306A7C" w:rsidRPr="00AE1B43" w:rsidRDefault="00000000" w:rsidP="00AE1B43">
      <w:pPr>
        <w:pStyle w:val="ListNumber"/>
        <w:jc w:val="both"/>
        <w:rPr>
          <w:color w:val="000000" w:themeColor="text1"/>
        </w:rPr>
      </w:pPr>
      <w:r w:rsidRPr="00AE1B43">
        <w:rPr>
          <w:color w:val="000000" w:themeColor="text1"/>
        </w:rPr>
        <w:t>Dataset Acquisition: Load sentiment dataset containing text and corresponding sentiment labels.</w:t>
      </w:r>
    </w:p>
    <w:p w14:paraId="0347837C" w14:textId="77777777" w:rsidR="00306A7C" w:rsidRPr="00AE1B43" w:rsidRDefault="00000000" w:rsidP="00AE1B43">
      <w:pPr>
        <w:pStyle w:val="ListNumber"/>
        <w:jc w:val="both"/>
        <w:rPr>
          <w:color w:val="000000" w:themeColor="text1"/>
        </w:rPr>
      </w:pPr>
      <w:r w:rsidRPr="00AE1B43">
        <w:rPr>
          <w:color w:val="000000" w:themeColor="text1"/>
        </w:rPr>
        <w:t>Preprocessing: Convert text to lowercase, remove stopwords, and vectorize using TF-IDF.</w:t>
      </w:r>
    </w:p>
    <w:p w14:paraId="698BD2A3" w14:textId="29E0BFB4" w:rsidR="00306A7C" w:rsidRPr="00AE1B43" w:rsidRDefault="00000000" w:rsidP="00AE1B43">
      <w:pPr>
        <w:pStyle w:val="ListNumber"/>
        <w:jc w:val="both"/>
        <w:rPr>
          <w:color w:val="000000" w:themeColor="text1"/>
        </w:rPr>
      </w:pPr>
      <w:r w:rsidRPr="00AE1B43">
        <w:rPr>
          <w:color w:val="000000" w:themeColor="text1"/>
        </w:rPr>
        <w:t>Visualization: Generate distribution plots of sentiments and word clouds for each sentiment.</w:t>
      </w:r>
    </w:p>
    <w:p w14:paraId="341C9698" w14:textId="5007AA72" w:rsidR="00306A7C" w:rsidRPr="00AE1B43" w:rsidRDefault="00000000" w:rsidP="00AE1B43">
      <w:pPr>
        <w:pStyle w:val="ListNumber"/>
        <w:jc w:val="both"/>
        <w:rPr>
          <w:color w:val="000000" w:themeColor="text1"/>
        </w:rPr>
      </w:pPr>
      <w:r w:rsidRPr="00AE1B43">
        <w:rPr>
          <w:color w:val="000000" w:themeColor="text1"/>
        </w:rPr>
        <w:t>Model Training: Train a Multinomial Naive Bayes classifier on the TF-IDF vectors.</w:t>
      </w:r>
    </w:p>
    <w:p w14:paraId="47CA202E" w14:textId="77777777" w:rsidR="00306A7C" w:rsidRPr="00AE1B43" w:rsidRDefault="00000000" w:rsidP="00AE1B43">
      <w:pPr>
        <w:pStyle w:val="ListNumber"/>
        <w:jc w:val="both"/>
        <w:rPr>
          <w:color w:val="000000" w:themeColor="text1"/>
        </w:rPr>
      </w:pPr>
      <w:r w:rsidRPr="00AE1B43">
        <w:rPr>
          <w:color w:val="000000" w:themeColor="text1"/>
        </w:rPr>
        <w:t>Evaluation: Use accuracy, precision, recall, F1-score, and confusion matrix.</w:t>
      </w:r>
    </w:p>
    <w:p w14:paraId="3041722F" w14:textId="70A04F76" w:rsidR="00306A7C" w:rsidRPr="00AE1B43" w:rsidRDefault="00000000" w:rsidP="00AE1B43">
      <w:pPr>
        <w:pStyle w:val="ListNumber"/>
        <w:jc w:val="both"/>
        <w:rPr>
          <w:color w:val="000000" w:themeColor="text1"/>
        </w:rPr>
      </w:pPr>
      <w:r w:rsidRPr="00AE1B43">
        <w:rPr>
          <w:color w:val="000000" w:themeColor="text1"/>
        </w:rPr>
        <w:t>Interactive Prediction: Allow user to input a sentence and predict its sentiment in real-time.</w:t>
      </w:r>
    </w:p>
    <w:p w14:paraId="59C63703" w14:textId="77777777" w:rsidR="00306A7C" w:rsidRPr="00AE1B43" w:rsidRDefault="00000000" w:rsidP="00AE1B43">
      <w:pPr>
        <w:pStyle w:val="Heading1"/>
        <w:jc w:val="both"/>
        <w:rPr>
          <w:color w:val="000000" w:themeColor="text1"/>
        </w:rPr>
      </w:pPr>
      <w:r w:rsidRPr="00AE1B43">
        <w:rPr>
          <w:color w:val="000000" w:themeColor="text1"/>
        </w:rPr>
        <w:t>Working / Algorithm</w:t>
      </w:r>
    </w:p>
    <w:p w14:paraId="243941F0" w14:textId="317AB78A" w:rsidR="00306A7C" w:rsidRPr="00AE1B43" w:rsidRDefault="00AE1B43" w:rsidP="00AE1B43">
      <w:pPr>
        <w:pStyle w:val="ListNumber"/>
        <w:numPr>
          <w:ilvl w:val="0"/>
          <w:numId w:val="0"/>
        </w:numPr>
        <w:ind w:left="360" w:hanging="360"/>
        <w:jc w:val="both"/>
        <w:rPr>
          <w:color w:val="000000" w:themeColor="text1"/>
        </w:rPr>
      </w:pPr>
      <w:r>
        <w:rPr>
          <w:color w:val="000000" w:themeColor="text1"/>
        </w:rPr>
        <w:t xml:space="preserve">       </w:t>
      </w:r>
      <w:r w:rsidR="00000000" w:rsidRPr="00AE1B43">
        <w:rPr>
          <w:color w:val="000000" w:themeColor="text1"/>
        </w:rPr>
        <w:t>Step 1: Import necessary libraries (pandas, sklearn, seaborn, matplotlib, wordcloud).</w:t>
      </w:r>
    </w:p>
    <w:p w14:paraId="43A3517B"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2: Load the dataset (CSV containing `text` and `sentiment` columns).</w:t>
      </w:r>
    </w:p>
    <w:p w14:paraId="6B79A57C"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3: Preprocess text data (cleaning, stopword removal).</w:t>
      </w:r>
    </w:p>
    <w:p w14:paraId="34CE8307" w14:textId="6BB97D94"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4: Visualize sentiment distribution and generate word clouds.</w:t>
      </w:r>
    </w:p>
    <w:p w14:paraId="71857C7B"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5: Split dataset into training and testing sets.</w:t>
      </w:r>
    </w:p>
    <w:p w14:paraId="29056BD4"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6: Convert text into numerical features using TF-IDF Vectorizer.</w:t>
      </w:r>
    </w:p>
    <w:p w14:paraId="50066248"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7: Train a Naive Bayes model on training data.</w:t>
      </w:r>
    </w:p>
    <w:p w14:paraId="1FF53BD3"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8: Evaluate using classification report, accuracy, and confusion matrix.</w:t>
      </w:r>
    </w:p>
    <w:p w14:paraId="1E04D510" w14:textId="77777777" w:rsidR="00306A7C" w:rsidRPr="00AE1B43" w:rsidRDefault="00000000" w:rsidP="00AE1B43">
      <w:pPr>
        <w:pStyle w:val="ListNumber"/>
        <w:numPr>
          <w:ilvl w:val="0"/>
          <w:numId w:val="0"/>
        </w:numPr>
        <w:ind w:left="360"/>
        <w:jc w:val="both"/>
        <w:rPr>
          <w:color w:val="000000" w:themeColor="text1"/>
        </w:rPr>
      </w:pPr>
      <w:r w:rsidRPr="00AE1B43">
        <w:rPr>
          <w:color w:val="000000" w:themeColor="text1"/>
        </w:rPr>
        <w:t>Step 9: Implement an interactive function for custom sentiment prediction.</w:t>
      </w:r>
    </w:p>
    <w:p w14:paraId="7B639A53" w14:textId="77777777" w:rsidR="00450342" w:rsidRDefault="00450342" w:rsidP="00AE1B43">
      <w:pPr>
        <w:pStyle w:val="Heading1"/>
        <w:jc w:val="both"/>
        <w:rPr>
          <w:color w:val="000000" w:themeColor="text1"/>
        </w:rPr>
      </w:pPr>
    </w:p>
    <w:p w14:paraId="0B0EC11A" w14:textId="77777777" w:rsidR="00450342" w:rsidRDefault="00450342" w:rsidP="00AE1B43">
      <w:pPr>
        <w:pStyle w:val="Heading1"/>
        <w:jc w:val="both"/>
        <w:rPr>
          <w:color w:val="000000" w:themeColor="text1"/>
        </w:rPr>
      </w:pPr>
    </w:p>
    <w:p w14:paraId="779ADEC2" w14:textId="77777777" w:rsidR="00450342" w:rsidRDefault="00450342" w:rsidP="00AE1B43">
      <w:pPr>
        <w:pStyle w:val="Heading1"/>
        <w:jc w:val="both"/>
        <w:rPr>
          <w:color w:val="000000" w:themeColor="text1"/>
        </w:rPr>
      </w:pPr>
    </w:p>
    <w:p w14:paraId="4E3CE305" w14:textId="77777777" w:rsidR="00017B7C" w:rsidRDefault="00017B7C" w:rsidP="00017B7C"/>
    <w:p w14:paraId="32F2660A" w14:textId="77777777" w:rsidR="00017B7C" w:rsidRPr="00017B7C" w:rsidRDefault="00017B7C" w:rsidP="00017B7C"/>
    <w:p w14:paraId="73BD58A2" w14:textId="77777777" w:rsidR="00450342" w:rsidRDefault="00450342" w:rsidP="00AE1B43">
      <w:pPr>
        <w:pStyle w:val="Heading1"/>
        <w:jc w:val="both"/>
        <w:rPr>
          <w:color w:val="000000" w:themeColor="text1"/>
        </w:rPr>
      </w:pPr>
    </w:p>
    <w:p w14:paraId="3A6E7E43" w14:textId="41FE383C" w:rsidR="00306A7C" w:rsidRPr="00AE1B43" w:rsidRDefault="00000000" w:rsidP="00AE1B43">
      <w:pPr>
        <w:pStyle w:val="Heading1"/>
        <w:jc w:val="both"/>
        <w:rPr>
          <w:color w:val="000000" w:themeColor="text1"/>
        </w:rPr>
      </w:pPr>
      <w:r w:rsidRPr="00AE1B43">
        <w:rPr>
          <w:color w:val="000000" w:themeColor="text1"/>
        </w:rPr>
        <w:t>Diagram</w:t>
      </w:r>
    </w:p>
    <w:p w14:paraId="756F62D1" w14:textId="25249A1D" w:rsidR="00AE1B43" w:rsidRDefault="00AE1B43" w:rsidP="00AE1B43">
      <w:pPr>
        <w:jc w:val="both"/>
        <w:rPr>
          <w:color w:val="000000" w:themeColor="text1"/>
        </w:rPr>
      </w:pPr>
    </w:p>
    <w:p w14:paraId="69E7D2C2" w14:textId="71C406F3" w:rsidR="00AE1B43" w:rsidRDefault="00AE1B43" w:rsidP="00AE1B43">
      <w:pPr>
        <w:jc w:val="both"/>
        <w:rPr>
          <w:color w:val="000000" w:themeColor="text1"/>
        </w:rPr>
      </w:pPr>
    </w:p>
    <w:p w14:paraId="31EFFEFB" w14:textId="07519E84" w:rsidR="00AE1B43" w:rsidRDefault="00450342" w:rsidP="00AE1B43">
      <w:pPr>
        <w:jc w:val="both"/>
        <w:rPr>
          <w:color w:val="000000" w:themeColor="text1"/>
        </w:rPr>
      </w:pPr>
      <w:r>
        <w:rPr>
          <w:noProof/>
          <w:color w:val="000000" w:themeColor="text1"/>
        </w:rPr>
        <w:drawing>
          <wp:anchor distT="0" distB="0" distL="114300" distR="114300" simplePos="0" relativeHeight="251658240" behindDoc="0" locked="0" layoutInCell="1" allowOverlap="1" wp14:anchorId="7E7B9A6A" wp14:editId="613ADCEE">
            <wp:simplePos x="0" y="0"/>
            <wp:positionH relativeFrom="margin">
              <wp:align>right</wp:align>
            </wp:positionH>
            <wp:positionV relativeFrom="paragraph">
              <wp:posOffset>185420</wp:posOffset>
            </wp:positionV>
            <wp:extent cx="5486400" cy="5189220"/>
            <wp:effectExtent l="0" t="0" r="0" b="0"/>
            <wp:wrapNone/>
            <wp:docPr id="1784495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95470" name="Picture 1784495470"/>
                    <pic:cNvPicPr/>
                  </pic:nvPicPr>
                  <pic:blipFill rotWithShape="1">
                    <a:blip r:embed="rId6"/>
                    <a:srcRect t="5416"/>
                    <a:stretch>
                      <a:fillRect/>
                    </a:stretch>
                  </pic:blipFill>
                  <pic:spPr bwMode="auto">
                    <a:xfrm>
                      <a:off x="0" y="0"/>
                      <a:ext cx="5486400" cy="5189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46B4C4" w14:textId="5ED1B645" w:rsidR="00AE1B43" w:rsidRDefault="00AE1B43" w:rsidP="00AE1B43">
      <w:pPr>
        <w:jc w:val="both"/>
        <w:rPr>
          <w:color w:val="000000" w:themeColor="text1"/>
        </w:rPr>
      </w:pPr>
    </w:p>
    <w:p w14:paraId="45505D7E" w14:textId="5FAF8874" w:rsidR="00AE1B43" w:rsidRDefault="00AE1B43" w:rsidP="00AE1B43">
      <w:pPr>
        <w:jc w:val="both"/>
        <w:rPr>
          <w:color w:val="000000" w:themeColor="text1"/>
        </w:rPr>
      </w:pPr>
    </w:p>
    <w:p w14:paraId="4DDC1BF8" w14:textId="77777777" w:rsidR="00AE1B43" w:rsidRDefault="00AE1B43" w:rsidP="00AE1B43">
      <w:pPr>
        <w:jc w:val="both"/>
        <w:rPr>
          <w:color w:val="000000" w:themeColor="text1"/>
        </w:rPr>
      </w:pPr>
    </w:p>
    <w:p w14:paraId="2D9F82BE" w14:textId="35635ABF" w:rsidR="00AE1B43" w:rsidRDefault="00AE1B43" w:rsidP="00AE1B43">
      <w:pPr>
        <w:jc w:val="both"/>
        <w:rPr>
          <w:color w:val="000000" w:themeColor="text1"/>
        </w:rPr>
      </w:pPr>
    </w:p>
    <w:p w14:paraId="73B8CC5B" w14:textId="77777777" w:rsidR="00AE1B43" w:rsidRPr="00AE1B43" w:rsidRDefault="00AE1B43" w:rsidP="00AE1B43">
      <w:pPr>
        <w:jc w:val="both"/>
        <w:rPr>
          <w:color w:val="000000" w:themeColor="text1"/>
        </w:rPr>
      </w:pPr>
    </w:p>
    <w:p w14:paraId="240EF0CE" w14:textId="77777777" w:rsidR="00450342" w:rsidRDefault="00450342" w:rsidP="00AE1B43">
      <w:pPr>
        <w:pStyle w:val="Heading1"/>
        <w:jc w:val="both"/>
        <w:rPr>
          <w:color w:val="000000" w:themeColor="text1"/>
        </w:rPr>
      </w:pPr>
    </w:p>
    <w:p w14:paraId="5927215D" w14:textId="77777777" w:rsidR="00450342" w:rsidRDefault="00450342" w:rsidP="00AE1B43">
      <w:pPr>
        <w:pStyle w:val="Heading1"/>
        <w:jc w:val="both"/>
        <w:rPr>
          <w:color w:val="000000" w:themeColor="text1"/>
        </w:rPr>
      </w:pPr>
    </w:p>
    <w:p w14:paraId="6F084297" w14:textId="77777777" w:rsidR="00450342" w:rsidRDefault="00450342" w:rsidP="00AE1B43">
      <w:pPr>
        <w:pStyle w:val="Heading1"/>
        <w:jc w:val="both"/>
        <w:rPr>
          <w:color w:val="000000" w:themeColor="text1"/>
        </w:rPr>
      </w:pPr>
    </w:p>
    <w:p w14:paraId="410BCF03" w14:textId="77777777" w:rsidR="00450342" w:rsidRDefault="00450342" w:rsidP="00AE1B43">
      <w:pPr>
        <w:pStyle w:val="Heading1"/>
        <w:jc w:val="both"/>
        <w:rPr>
          <w:color w:val="000000" w:themeColor="text1"/>
        </w:rPr>
      </w:pPr>
    </w:p>
    <w:p w14:paraId="23B8FB62" w14:textId="77777777" w:rsidR="00450342" w:rsidRDefault="00450342" w:rsidP="00AE1B43">
      <w:pPr>
        <w:pStyle w:val="Heading1"/>
        <w:jc w:val="both"/>
        <w:rPr>
          <w:color w:val="000000" w:themeColor="text1"/>
        </w:rPr>
      </w:pPr>
    </w:p>
    <w:p w14:paraId="6C48A0FF" w14:textId="77777777" w:rsidR="00450342" w:rsidRDefault="00450342" w:rsidP="00AE1B43">
      <w:pPr>
        <w:pStyle w:val="Heading1"/>
        <w:jc w:val="both"/>
        <w:rPr>
          <w:color w:val="000000" w:themeColor="text1"/>
        </w:rPr>
      </w:pPr>
    </w:p>
    <w:p w14:paraId="4AA51F2E" w14:textId="66A22199" w:rsidR="00306A7C" w:rsidRPr="00AE1B43" w:rsidRDefault="00000000" w:rsidP="00AE1B43">
      <w:pPr>
        <w:pStyle w:val="Heading1"/>
        <w:jc w:val="both"/>
        <w:rPr>
          <w:color w:val="000000" w:themeColor="text1"/>
        </w:rPr>
      </w:pPr>
      <w:r w:rsidRPr="00AE1B43">
        <w:rPr>
          <w:color w:val="000000" w:themeColor="text1"/>
        </w:rPr>
        <w:t>Advantages</w:t>
      </w:r>
    </w:p>
    <w:p w14:paraId="3BAA09CB" w14:textId="77777777" w:rsidR="00306A7C" w:rsidRPr="00AE1B43" w:rsidRDefault="00000000" w:rsidP="00AE1B43">
      <w:pPr>
        <w:pStyle w:val="ListBullet"/>
        <w:jc w:val="both"/>
        <w:rPr>
          <w:color w:val="000000" w:themeColor="text1"/>
        </w:rPr>
      </w:pPr>
      <w:r w:rsidRPr="00AE1B43">
        <w:rPr>
          <w:color w:val="000000" w:themeColor="text1"/>
        </w:rPr>
        <w:t>Simple and efficient model for sentiment classification.</w:t>
      </w:r>
    </w:p>
    <w:p w14:paraId="054681AC" w14:textId="77777777" w:rsidR="00306A7C" w:rsidRPr="00AE1B43" w:rsidRDefault="00000000" w:rsidP="00AE1B43">
      <w:pPr>
        <w:pStyle w:val="ListBullet"/>
        <w:jc w:val="both"/>
        <w:rPr>
          <w:color w:val="000000" w:themeColor="text1"/>
        </w:rPr>
      </w:pPr>
      <w:r w:rsidRPr="00AE1B43">
        <w:rPr>
          <w:color w:val="000000" w:themeColor="text1"/>
        </w:rPr>
        <w:t>Provides insights through visualization (word clouds, distribution).</w:t>
      </w:r>
    </w:p>
    <w:p w14:paraId="7CE95D8D" w14:textId="77777777" w:rsidR="00306A7C" w:rsidRDefault="00000000" w:rsidP="00AE1B43">
      <w:pPr>
        <w:pStyle w:val="ListBullet"/>
        <w:jc w:val="both"/>
        <w:rPr>
          <w:color w:val="000000" w:themeColor="text1"/>
        </w:rPr>
      </w:pPr>
      <w:r w:rsidRPr="00AE1B43">
        <w:rPr>
          <w:color w:val="000000" w:themeColor="text1"/>
        </w:rPr>
        <w:t>Interactive prediction allows real-world testing.</w:t>
      </w:r>
    </w:p>
    <w:p w14:paraId="1EF7CC78" w14:textId="77777777" w:rsidR="00017B7C" w:rsidRDefault="00017B7C" w:rsidP="00017B7C">
      <w:pPr>
        <w:pStyle w:val="ListBullet"/>
        <w:numPr>
          <w:ilvl w:val="0"/>
          <w:numId w:val="0"/>
        </w:numPr>
        <w:ind w:left="360"/>
        <w:jc w:val="both"/>
        <w:rPr>
          <w:color w:val="000000" w:themeColor="text1"/>
        </w:rPr>
      </w:pPr>
    </w:p>
    <w:p w14:paraId="7C204344" w14:textId="77777777" w:rsidR="00017B7C" w:rsidRDefault="00017B7C" w:rsidP="00017B7C">
      <w:pPr>
        <w:pStyle w:val="ListBullet"/>
        <w:numPr>
          <w:ilvl w:val="0"/>
          <w:numId w:val="0"/>
        </w:numPr>
        <w:ind w:left="360"/>
        <w:jc w:val="both"/>
        <w:rPr>
          <w:color w:val="000000" w:themeColor="text1"/>
        </w:rPr>
      </w:pPr>
    </w:p>
    <w:p w14:paraId="2465A509" w14:textId="77777777" w:rsidR="00017B7C" w:rsidRPr="00AE1B43" w:rsidRDefault="00017B7C" w:rsidP="00017B7C">
      <w:pPr>
        <w:pStyle w:val="ListBullet"/>
        <w:numPr>
          <w:ilvl w:val="0"/>
          <w:numId w:val="0"/>
        </w:numPr>
        <w:ind w:left="360"/>
        <w:jc w:val="both"/>
        <w:rPr>
          <w:color w:val="000000" w:themeColor="text1"/>
        </w:rPr>
      </w:pPr>
    </w:p>
    <w:p w14:paraId="1FB6E1A9" w14:textId="77777777" w:rsidR="00306A7C" w:rsidRPr="00AE1B43" w:rsidRDefault="00000000" w:rsidP="00AE1B43">
      <w:pPr>
        <w:pStyle w:val="Heading1"/>
        <w:jc w:val="both"/>
        <w:rPr>
          <w:color w:val="000000" w:themeColor="text1"/>
        </w:rPr>
      </w:pPr>
      <w:r w:rsidRPr="00AE1B43">
        <w:rPr>
          <w:color w:val="000000" w:themeColor="text1"/>
        </w:rPr>
        <w:lastRenderedPageBreak/>
        <w:t>Limitations</w:t>
      </w:r>
    </w:p>
    <w:p w14:paraId="45FBD88D" w14:textId="77777777" w:rsidR="00306A7C" w:rsidRPr="00AE1B43" w:rsidRDefault="00000000" w:rsidP="00AE1B43">
      <w:pPr>
        <w:pStyle w:val="ListBullet"/>
        <w:jc w:val="both"/>
        <w:rPr>
          <w:color w:val="000000" w:themeColor="text1"/>
        </w:rPr>
      </w:pPr>
      <w:r w:rsidRPr="00AE1B43">
        <w:rPr>
          <w:color w:val="000000" w:themeColor="text1"/>
        </w:rPr>
        <w:t>Model performance depends on dataset quality.</w:t>
      </w:r>
    </w:p>
    <w:p w14:paraId="69AF6FFD" w14:textId="77777777" w:rsidR="00306A7C" w:rsidRPr="00AE1B43" w:rsidRDefault="00000000" w:rsidP="00AE1B43">
      <w:pPr>
        <w:pStyle w:val="ListBullet"/>
        <w:jc w:val="both"/>
        <w:rPr>
          <w:color w:val="000000" w:themeColor="text1"/>
        </w:rPr>
      </w:pPr>
      <w:r w:rsidRPr="00AE1B43">
        <w:rPr>
          <w:color w:val="000000" w:themeColor="text1"/>
        </w:rPr>
        <w:t>TF-IDF ignores word order and context.</w:t>
      </w:r>
    </w:p>
    <w:p w14:paraId="0A6823CA" w14:textId="77777777" w:rsidR="00306A7C" w:rsidRDefault="00000000" w:rsidP="00AE1B43">
      <w:pPr>
        <w:pStyle w:val="ListBullet"/>
        <w:jc w:val="both"/>
        <w:rPr>
          <w:color w:val="000000" w:themeColor="text1"/>
        </w:rPr>
      </w:pPr>
      <w:r w:rsidRPr="00AE1B43">
        <w:rPr>
          <w:color w:val="000000" w:themeColor="text1"/>
        </w:rPr>
        <w:t>May misclassify sarcastic or complex sentences.</w:t>
      </w:r>
    </w:p>
    <w:p w14:paraId="5831BEEB" w14:textId="77777777" w:rsidR="00306A7C" w:rsidRPr="00AE1B43" w:rsidRDefault="00000000" w:rsidP="00AE1B43">
      <w:pPr>
        <w:pStyle w:val="Heading1"/>
        <w:jc w:val="both"/>
        <w:rPr>
          <w:color w:val="000000" w:themeColor="text1"/>
        </w:rPr>
      </w:pPr>
      <w:r w:rsidRPr="00AE1B43">
        <w:rPr>
          <w:color w:val="000000" w:themeColor="text1"/>
        </w:rPr>
        <w:t>Applications</w:t>
      </w:r>
    </w:p>
    <w:p w14:paraId="0776229A" w14:textId="77777777" w:rsidR="00306A7C" w:rsidRPr="00AE1B43" w:rsidRDefault="00000000" w:rsidP="00AE1B43">
      <w:pPr>
        <w:pStyle w:val="ListBullet"/>
        <w:jc w:val="both"/>
        <w:rPr>
          <w:color w:val="000000" w:themeColor="text1"/>
        </w:rPr>
      </w:pPr>
      <w:r w:rsidRPr="00AE1B43">
        <w:rPr>
          <w:color w:val="000000" w:themeColor="text1"/>
        </w:rPr>
        <w:t>Customer feedback analysis</w:t>
      </w:r>
    </w:p>
    <w:p w14:paraId="5A1A30A1" w14:textId="77777777" w:rsidR="00306A7C" w:rsidRPr="00AE1B43" w:rsidRDefault="00000000" w:rsidP="00AE1B43">
      <w:pPr>
        <w:pStyle w:val="ListBullet"/>
        <w:jc w:val="both"/>
        <w:rPr>
          <w:color w:val="000000" w:themeColor="text1"/>
        </w:rPr>
      </w:pPr>
      <w:r w:rsidRPr="00AE1B43">
        <w:rPr>
          <w:color w:val="000000" w:themeColor="text1"/>
        </w:rPr>
        <w:t>Social media monitoring</w:t>
      </w:r>
    </w:p>
    <w:p w14:paraId="39C883A7" w14:textId="77777777" w:rsidR="00306A7C" w:rsidRPr="00AE1B43" w:rsidRDefault="00000000" w:rsidP="00AE1B43">
      <w:pPr>
        <w:pStyle w:val="ListBullet"/>
        <w:jc w:val="both"/>
        <w:rPr>
          <w:color w:val="000000" w:themeColor="text1"/>
        </w:rPr>
      </w:pPr>
      <w:r w:rsidRPr="00AE1B43">
        <w:rPr>
          <w:color w:val="000000" w:themeColor="text1"/>
        </w:rPr>
        <w:t>Product and service reviews</w:t>
      </w:r>
    </w:p>
    <w:p w14:paraId="5C6F7E79" w14:textId="77777777" w:rsidR="00306A7C" w:rsidRPr="00AE1B43" w:rsidRDefault="00000000" w:rsidP="00AE1B43">
      <w:pPr>
        <w:pStyle w:val="ListBullet"/>
        <w:jc w:val="both"/>
        <w:rPr>
          <w:color w:val="000000" w:themeColor="text1"/>
        </w:rPr>
      </w:pPr>
      <w:r w:rsidRPr="00AE1B43">
        <w:rPr>
          <w:color w:val="000000" w:themeColor="text1"/>
        </w:rPr>
        <w:t>Market research and opinion mining</w:t>
      </w:r>
    </w:p>
    <w:p w14:paraId="3C53DBDF" w14:textId="77777777" w:rsidR="00306A7C" w:rsidRPr="00AE1B43" w:rsidRDefault="00000000" w:rsidP="00AE1B43">
      <w:pPr>
        <w:pStyle w:val="Heading1"/>
        <w:jc w:val="both"/>
        <w:rPr>
          <w:color w:val="000000" w:themeColor="text1"/>
        </w:rPr>
      </w:pPr>
      <w:r w:rsidRPr="00AE1B43">
        <w:rPr>
          <w:color w:val="000000" w:themeColor="text1"/>
        </w:rPr>
        <w:t>Conclusion</w:t>
      </w:r>
    </w:p>
    <w:p w14:paraId="7826D3C6" w14:textId="77777777" w:rsidR="00306A7C" w:rsidRPr="00AE1B43" w:rsidRDefault="00000000" w:rsidP="00AE1B43">
      <w:pPr>
        <w:jc w:val="both"/>
        <w:rPr>
          <w:color w:val="000000" w:themeColor="text1"/>
        </w:rPr>
      </w:pPr>
      <w:r w:rsidRPr="00AE1B43">
        <w:rPr>
          <w:color w:val="000000" w:themeColor="text1"/>
        </w:rPr>
        <w:t>This project demonstrates the implementation of sentiment analysis using Natural Language Processing and Machine Learning techniques. With proper preprocessing and feature extraction using TF-IDF, a Naive Bayes model can effectively classify sentiments into positive, negative, and neutral. The inclusion of visualizations (distribution plots, word clouds) enhances understanding, while interactive prediction makes the system practical for real-time applications.</w:t>
      </w:r>
    </w:p>
    <w:sectPr w:rsidR="00306A7C" w:rsidRPr="00AE1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990443">
    <w:abstractNumId w:val="8"/>
  </w:num>
  <w:num w:numId="2" w16cid:durableId="1951620955">
    <w:abstractNumId w:val="6"/>
  </w:num>
  <w:num w:numId="3" w16cid:durableId="2002391442">
    <w:abstractNumId w:val="5"/>
  </w:num>
  <w:num w:numId="4" w16cid:durableId="2084981828">
    <w:abstractNumId w:val="4"/>
  </w:num>
  <w:num w:numId="5" w16cid:durableId="1410541213">
    <w:abstractNumId w:val="7"/>
  </w:num>
  <w:num w:numId="6" w16cid:durableId="1649479703">
    <w:abstractNumId w:val="3"/>
  </w:num>
  <w:num w:numId="7" w16cid:durableId="1882281170">
    <w:abstractNumId w:val="2"/>
  </w:num>
  <w:num w:numId="8" w16cid:durableId="2073774326">
    <w:abstractNumId w:val="1"/>
  </w:num>
  <w:num w:numId="9" w16cid:durableId="50949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B7C"/>
    <w:rsid w:val="00034616"/>
    <w:rsid w:val="0006063C"/>
    <w:rsid w:val="0015074B"/>
    <w:rsid w:val="0029639D"/>
    <w:rsid w:val="00306A7C"/>
    <w:rsid w:val="00326F90"/>
    <w:rsid w:val="00450342"/>
    <w:rsid w:val="00AA1D8D"/>
    <w:rsid w:val="00AE1B43"/>
    <w:rsid w:val="00B47730"/>
    <w:rsid w:val="00C877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98C33"/>
  <w14:defaultImageDpi w14:val="300"/>
  <w15:docId w15:val="{D8C71047-E26F-4A2B-A9B6-8449541C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SWARAJ_ PAWAR</cp:lastModifiedBy>
  <cp:revision>4</cp:revision>
  <dcterms:created xsi:type="dcterms:W3CDTF">2025-09-10T09:58:00Z</dcterms:created>
  <dcterms:modified xsi:type="dcterms:W3CDTF">2025-09-10T10:03:00Z</dcterms:modified>
  <cp:category/>
</cp:coreProperties>
</file>